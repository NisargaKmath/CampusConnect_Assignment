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30" w:rsidRDefault="00893760">
      <w:pPr>
        <w:pStyle w:val="Heading1"/>
      </w:pPr>
      <w:r>
        <w:t>CampusConnect - Event Management API</w:t>
      </w:r>
    </w:p>
    <w:p w:rsidR="00301830" w:rsidRDefault="00893760">
      <w:pPr>
        <w:pStyle w:val="Heading2"/>
      </w:pPr>
      <w:r>
        <w:t>1. Project Overview</w:t>
      </w:r>
    </w:p>
    <w:p w:rsidR="00301830" w:rsidRDefault="00893760">
      <w:r>
        <w:t>CampusConnect is a campus event management prototype that allows admins to create events, students to register and check in, collect feedback, and generate summary reports.</w:t>
      </w:r>
    </w:p>
    <w:p w:rsidR="00301830" w:rsidRDefault="00893760">
      <w:pPr>
        <w:pStyle w:val="Heading2"/>
      </w:pPr>
      <w:r>
        <w:t xml:space="preserve">2. Assumptions &amp; Edge </w:t>
      </w:r>
      <w:r>
        <w:t>Cases</w:t>
      </w:r>
    </w:p>
    <w:p w:rsidR="00301830" w:rsidRDefault="00893760">
      <w:r>
        <w:t>- Each event belongs to one college.</w:t>
      </w:r>
    </w:p>
    <w:p w:rsidR="00301830" w:rsidRDefault="00893760">
      <w:r>
        <w:t>- A student cannot register for the same event twice.</w:t>
      </w:r>
    </w:p>
    <w:p w:rsidR="00301830" w:rsidRDefault="00893760">
      <w:r>
        <w:t>- Attendance can be marked only for registered students.</w:t>
      </w:r>
    </w:p>
    <w:p w:rsidR="00301830" w:rsidRDefault="00893760">
      <w:r>
        <w:t>- Feedback is allowed only after attendance is marked.</w:t>
      </w:r>
    </w:p>
    <w:p w:rsidR="00301830" w:rsidRDefault="00893760">
      <w:r>
        <w:t>- Scalability: should support thousands of stud</w:t>
      </w:r>
      <w:r>
        <w:t>ents/events, concurrent registrations, and scale to a cloud database (e.g., PostgreSQL/MySQL).</w:t>
      </w:r>
    </w:p>
    <w:p w:rsidR="00301830" w:rsidRDefault="00893760">
      <w:pPr>
        <w:pStyle w:val="Heading2"/>
      </w:pPr>
      <w:r>
        <w:t>3. Data to Track</w:t>
      </w:r>
    </w:p>
    <w:p w:rsidR="00301830" w:rsidRDefault="00893760">
      <w:r>
        <w:t>- Events (title, type, date, college).</w:t>
      </w:r>
    </w:p>
    <w:p w:rsidR="00301830" w:rsidRDefault="00893760">
      <w:r>
        <w:t>- Students (name, email, college).</w:t>
      </w:r>
    </w:p>
    <w:p w:rsidR="00301830" w:rsidRDefault="00893760">
      <w:r>
        <w:t>- Registrations (student &lt;-&gt; event).</w:t>
      </w:r>
    </w:p>
    <w:p w:rsidR="00301830" w:rsidRDefault="00893760">
      <w:r>
        <w:t>- Attendance (present/absent).</w:t>
      </w:r>
    </w:p>
    <w:p w:rsidR="00301830" w:rsidRDefault="00893760">
      <w:r>
        <w:t xml:space="preserve">- </w:t>
      </w:r>
      <w:r>
        <w:t>Feedback (rating 1-5).</w:t>
      </w:r>
    </w:p>
    <w:p w:rsidR="00301830" w:rsidRDefault="00893760">
      <w:pPr>
        <w:pStyle w:val="Heading2"/>
      </w:pPr>
      <w:r>
        <w:t>4. Database Design</w:t>
      </w:r>
    </w:p>
    <w:p w:rsidR="00301830" w:rsidRDefault="00893760">
      <w:r>
        <w:t>Entity Relationship Diagram (ERD):</w:t>
      </w:r>
    </w:p>
    <w:p w:rsidR="00301830" w:rsidRDefault="00D72F44">
      <w:r w:rsidRPr="00D72F44">
        <w:lastRenderedPageBreak/>
        <w:drawing>
          <wp:inline distT="0" distB="0" distL="0" distR="0" wp14:anchorId="4FCA766E" wp14:editId="7D15FBAA">
            <wp:extent cx="54864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30" w:rsidRDefault="00893760">
      <w:r>
        <w:t>SQL Schema (DDL):</w:t>
      </w:r>
    </w:p>
    <w:p w:rsidR="00301830" w:rsidRDefault="00893760">
      <w:r>
        <w:t>CREATE TABLE colleges (...);</w:t>
      </w:r>
      <w:r>
        <w:br/>
        <w:t>CREATE TABLE students (...);</w:t>
      </w:r>
      <w:r>
        <w:br/>
        <w:t>CREATE TABLE events (...);</w:t>
      </w:r>
      <w:r>
        <w:br/>
        <w:t>CREATE TABLE registrations (...);</w:t>
      </w:r>
      <w:r>
        <w:br/>
        <w:t>CREATE TABLE attendance (...);</w:t>
      </w:r>
      <w:r>
        <w:br/>
        <w:t>CREATE TA</w:t>
      </w:r>
      <w:r>
        <w:t>BLE feedback (...);</w:t>
      </w:r>
    </w:p>
    <w:p w:rsidR="00301830" w:rsidRDefault="00893760">
      <w:pPr>
        <w:pStyle w:val="Heading2"/>
      </w:pPr>
      <w:r>
        <w:t>5. API Design (Endpoints)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6"/>
        <w:gridCol w:w="735"/>
        <w:gridCol w:w="1093"/>
        <w:gridCol w:w="2460"/>
        <w:gridCol w:w="2896"/>
      </w:tblGrid>
      <w:tr w:rsidR="00301830">
        <w:tc>
          <w:tcPr>
            <w:tcW w:w="1728" w:type="dxa"/>
          </w:tcPr>
          <w:p w:rsidR="00301830" w:rsidRDefault="00893760">
            <w:r>
              <w:t>Endpoint</w:t>
            </w:r>
          </w:p>
        </w:tc>
        <w:tc>
          <w:tcPr>
            <w:tcW w:w="1728" w:type="dxa"/>
          </w:tcPr>
          <w:p w:rsidR="00301830" w:rsidRDefault="00893760">
            <w:r>
              <w:t>Method</w:t>
            </w:r>
          </w:p>
        </w:tc>
        <w:tc>
          <w:tcPr>
            <w:tcW w:w="1728" w:type="dxa"/>
          </w:tcPr>
          <w:p w:rsidR="00301830" w:rsidRDefault="00893760">
            <w:r>
              <w:t>Description</w:t>
            </w:r>
          </w:p>
        </w:tc>
        <w:tc>
          <w:tcPr>
            <w:tcW w:w="1728" w:type="dxa"/>
          </w:tcPr>
          <w:p w:rsidR="00301830" w:rsidRDefault="00893760">
            <w:r>
              <w:t>Request Body</w:t>
            </w:r>
          </w:p>
        </w:tc>
        <w:tc>
          <w:tcPr>
            <w:tcW w:w="1728" w:type="dxa"/>
          </w:tcPr>
          <w:p w:rsidR="00301830" w:rsidRDefault="00893760">
            <w:r>
              <w:t>Response</w:t>
            </w:r>
          </w:p>
        </w:tc>
      </w:tr>
      <w:tr w:rsidR="00301830">
        <w:tc>
          <w:tcPr>
            <w:tcW w:w="1728" w:type="dxa"/>
          </w:tcPr>
          <w:p w:rsidR="00301830" w:rsidRDefault="00893760">
            <w:r>
              <w:t>/</w:t>
            </w:r>
          </w:p>
        </w:tc>
        <w:tc>
          <w:tcPr>
            <w:tcW w:w="1728" w:type="dxa"/>
          </w:tcPr>
          <w:p w:rsidR="00301830" w:rsidRDefault="00893760">
            <w:r>
              <w:t>GET</w:t>
            </w:r>
          </w:p>
        </w:tc>
        <w:tc>
          <w:tcPr>
            <w:tcW w:w="1728" w:type="dxa"/>
          </w:tcPr>
          <w:p w:rsidR="00301830" w:rsidRDefault="00893760">
            <w:r>
              <w:t>Welcome message</w:t>
            </w:r>
          </w:p>
        </w:tc>
        <w:tc>
          <w:tcPr>
            <w:tcW w:w="1728" w:type="dxa"/>
          </w:tcPr>
          <w:p w:rsidR="00301830" w:rsidRDefault="00893760">
            <w:r>
              <w:t>None</w:t>
            </w:r>
          </w:p>
        </w:tc>
        <w:tc>
          <w:tcPr>
            <w:tcW w:w="1728" w:type="dxa"/>
          </w:tcPr>
          <w:p w:rsidR="00301830" w:rsidRDefault="00893760">
            <w:r>
              <w:t>{"message":"Welcome"}</w:t>
            </w:r>
          </w:p>
        </w:tc>
      </w:tr>
      <w:tr w:rsidR="00301830">
        <w:tc>
          <w:tcPr>
            <w:tcW w:w="1728" w:type="dxa"/>
          </w:tcPr>
          <w:p w:rsidR="00301830" w:rsidRDefault="00893760">
            <w:r>
              <w:t>/events</w:t>
            </w:r>
          </w:p>
        </w:tc>
        <w:tc>
          <w:tcPr>
            <w:tcW w:w="1728" w:type="dxa"/>
          </w:tcPr>
          <w:p w:rsidR="00301830" w:rsidRDefault="00893760">
            <w:r>
              <w:t>POST</w:t>
            </w:r>
          </w:p>
        </w:tc>
        <w:tc>
          <w:tcPr>
            <w:tcW w:w="1728" w:type="dxa"/>
          </w:tcPr>
          <w:p w:rsidR="00301830" w:rsidRDefault="00893760">
            <w:r>
              <w:t>Create new event</w:t>
            </w:r>
          </w:p>
        </w:tc>
        <w:tc>
          <w:tcPr>
            <w:tcW w:w="1728" w:type="dxa"/>
          </w:tcPr>
          <w:p w:rsidR="00301830" w:rsidRDefault="00893760">
            <w:r>
              <w:t>{"title","type","date","college_id"}</w:t>
            </w:r>
          </w:p>
        </w:tc>
        <w:tc>
          <w:tcPr>
            <w:tcW w:w="1728" w:type="dxa"/>
          </w:tcPr>
          <w:p w:rsidR="00301830" w:rsidRDefault="00893760">
            <w:r>
              <w:t>{"message":"Event created","event":{...}}</w:t>
            </w:r>
          </w:p>
        </w:tc>
      </w:tr>
      <w:tr w:rsidR="00301830">
        <w:tc>
          <w:tcPr>
            <w:tcW w:w="1728" w:type="dxa"/>
          </w:tcPr>
          <w:p w:rsidR="00301830" w:rsidRDefault="00893760">
            <w:r>
              <w:t>/register</w:t>
            </w:r>
          </w:p>
        </w:tc>
        <w:tc>
          <w:tcPr>
            <w:tcW w:w="1728" w:type="dxa"/>
          </w:tcPr>
          <w:p w:rsidR="00301830" w:rsidRDefault="00893760">
            <w:r>
              <w:t>POST</w:t>
            </w:r>
          </w:p>
        </w:tc>
        <w:tc>
          <w:tcPr>
            <w:tcW w:w="1728" w:type="dxa"/>
          </w:tcPr>
          <w:p w:rsidR="00301830" w:rsidRDefault="00893760">
            <w:r>
              <w:t>Register student</w:t>
            </w:r>
          </w:p>
        </w:tc>
        <w:tc>
          <w:tcPr>
            <w:tcW w:w="1728" w:type="dxa"/>
          </w:tcPr>
          <w:p w:rsidR="00301830" w:rsidRDefault="00893760">
            <w:r>
              <w:t>{"student_id","event_id"}</w:t>
            </w:r>
          </w:p>
        </w:tc>
        <w:tc>
          <w:tcPr>
            <w:tcW w:w="1728" w:type="dxa"/>
          </w:tcPr>
          <w:p w:rsidR="00301830" w:rsidRDefault="00893760">
            <w:r>
              <w:t>{"message":"Student registered"}</w:t>
            </w:r>
          </w:p>
        </w:tc>
      </w:tr>
      <w:tr w:rsidR="00301830">
        <w:tc>
          <w:tcPr>
            <w:tcW w:w="1728" w:type="dxa"/>
          </w:tcPr>
          <w:p w:rsidR="00301830" w:rsidRDefault="00893760">
            <w:r>
              <w:t>/attendance</w:t>
            </w:r>
          </w:p>
        </w:tc>
        <w:tc>
          <w:tcPr>
            <w:tcW w:w="1728" w:type="dxa"/>
          </w:tcPr>
          <w:p w:rsidR="00301830" w:rsidRDefault="00893760">
            <w:r>
              <w:t>POST</w:t>
            </w:r>
          </w:p>
        </w:tc>
        <w:tc>
          <w:tcPr>
            <w:tcW w:w="1728" w:type="dxa"/>
          </w:tcPr>
          <w:p w:rsidR="00301830" w:rsidRDefault="00893760">
            <w:r>
              <w:t>Mark attendance</w:t>
            </w:r>
          </w:p>
        </w:tc>
        <w:tc>
          <w:tcPr>
            <w:tcW w:w="1728" w:type="dxa"/>
          </w:tcPr>
          <w:p w:rsidR="00301830" w:rsidRDefault="00893760">
            <w:r>
              <w:t>{"student_id","event_id","status"}</w:t>
            </w:r>
          </w:p>
        </w:tc>
        <w:tc>
          <w:tcPr>
            <w:tcW w:w="1728" w:type="dxa"/>
          </w:tcPr>
          <w:p w:rsidR="00301830" w:rsidRDefault="00893760">
            <w:r>
              <w:t>{"message":"Attendance marked"}</w:t>
            </w:r>
          </w:p>
        </w:tc>
      </w:tr>
      <w:tr w:rsidR="00301830">
        <w:tc>
          <w:tcPr>
            <w:tcW w:w="1728" w:type="dxa"/>
          </w:tcPr>
          <w:p w:rsidR="00301830" w:rsidRDefault="00893760">
            <w:r>
              <w:lastRenderedPageBreak/>
              <w:t>/feedback</w:t>
            </w:r>
          </w:p>
        </w:tc>
        <w:tc>
          <w:tcPr>
            <w:tcW w:w="1728" w:type="dxa"/>
          </w:tcPr>
          <w:p w:rsidR="00301830" w:rsidRDefault="00893760">
            <w:r>
              <w:t>POST</w:t>
            </w:r>
          </w:p>
        </w:tc>
        <w:tc>
          <w:tcPr>
            <w:tcW w:w="1728" w:type="dxa"/>
          </w:tcPr>
          <w:p w:rsidR="00301830" w:rsidRDefault="00893760">
            <w:r>
              <w:t>Submit feedback</w:t>
            </w:r>
          </w:p>
        </w:tc>
        <w:tc>
          <w:tcPr>
            <w:tcW w:w="1728" w:type="dxa"/>
          </w:tcPr>
          <w:p w:rsidR="00301830" w:rsidRDefault="00893760">
            <w:r>
              <w:t>{"student_id","event_id","rating"}</w:t>
            </w:r>
          </w:p>
        </w:tc>
        <w:tc>
          <w:tcPr>
            <w:tcW w:w="1728" w:type="dxa"/>
          </w:tcPr>
          <w:p w:rsidR="00301830" w:rsidRDefault="00893760">
            <w:r>
              <w:t>{"message":"Feedback submitted"}</w:t>
            </w:r>
          </w:p>
        </w:tc>
      </w:tr>
      <w:tr w:rsidR="00301830">
        <w:tc>
          <w:tcPr>
            <w:tcW w:w="1728" w:type="dxa"/>
          </w:tcPr>
          <w:p w:rsidR="00301830" w:rsidRDefault="00893760">
            <w:r>
              <w:t>/reports/events</w:t>
            </w:r>
          </w:p>
        </w:tc>
        <w:tc>
          <w:tcPr>
            <w:tcW w:w="1728" w:type="dxa"/>
          </w:tcPr>
          <w:p w:rsidR="00301830" w:rsidRDefault="00893760">
            <w:r>
              <w:t>GET</w:t>
            </w:r>
          </w:p>
        </w:tc>
        <w:tc>
          <w:tcPr>
            <w:tcW w:w="1728" w:type="dxa"/>
          </w:tcPr>
          <w:p w:rsidR="00301830" w:rsidRDefault="00893760">
            <w:r>
              <w:t>Event popularity</w:t>
            </w:r>
          </w:p>
        </w:tc>
        <w:tc>
          <w:tcPr>
            <w:tcW w:w="1728" w:type="dxa"/>
          </w:tcPr>
          <w:p w:rsidR="00301830" w:rsidRDefault="00893760">
            <w:r>
              <w:t>None</w:t>
            </w:r>
          </w:p>
        </w:tc>
        <w:tc>
          <w:tcPr>
            <w:tcW w:w="1728" w:type="dxa"/>
          </w:tcPr>
          <w:p w:rsidR="00301830" w:rsidRDefault="00893760">
            <w:r>
              <w:t>[{"title":"TechFest 2025","registrations":120}]</w:t>
            </w:r>
          </w:p>
        </w:tc>
      </w:tr>
      <w:tr w:rsidR="00301830">
        <w:tc>
          <w:tcPr>
            <w:tcW w:w="1728" w:type="dxa"/>
          </w:tcPr>
          <w:p w:rsidR="00301830" w:rsidRDefault="00893760">
            <w:r>
              <w:t>/reports/students</w:t>
            </w:r>
          </w:p>
        </w:tc>
        <w:tc>
          <w:tcPr>
            <w:tcW w:w="1728" w:type="dxa"/>
          </w:tcPr>
          <w:p w:rsidR="00301830" w:rsidRDefault="00893760">
            <w:r>
              <w:t>GET</w:t>
            </w:r>
          </w:p>
        </w:tc>
        <w:tc>
          <w:tcPr>
            <w:tcW w:w="1728" w:type="dxa"/>
          </w:tcPr>
          <w:p w:rsidR="00301830" w:rsidRDefault="00893760">
            <w:r>
              <w:t>Student participation</w:t>
            </w:r>
          </w:p>
        </w:tc>
        <w:tc>
          <w:tcPr>
            <w:tcW w:w="1728" w:type="dxa"/>
          </w:tcPr>
          <w:p w:rsidR="00301830" w:rsidRDefault="00893760">
            <w:r>
              <w:t>None</w:t>
            </w:r>
          </w:p>
        </w:tc>
        <w:tc>
          <w:tcPr>
            <w:tcW w:w="1728" w:type="dxa"/>
          </w:tcPr>
          <w:p w:rsidR="00301830" w:rsidRDefault="00893760">
            <w:r>
              <w:t>[{"name":"Alice","events_attended":3}]</w:t>
            </w:r>
          </w:p>
        </w:tc>
      </w:tr>
      <w:tr w:rsidR="00301830">
        <w:tc>
          <w:tcPr>
            <w:tcW w:w="1728" w:type="dxa"/>
          </w:tcPr>
          <w:p w:rsidR="00301830" w:rsidRDefault="00893760">
            <w:r>
              <w:t>/report</w:t>
            </w:r>
            <w:r>
              <w:t>s/top-students</w:t>
            </w:r>
          </w:p>
        </w:tc>
        <w:tc>
          <w:tcPr>
            <w:tcW w:w="1728" w:type="dxa"/>
          </w:tcPr>
          <w:p w:rsidR="00301830" w:rsidRDefault="00893760">
            <w:r>
              <w:t>GET</w:t>
            </w:r>
          </w:p>
        </w:tc>
        <w:tc>
          <w:tcPr>
            <w:tcW w:w="1728" w:type="dxa"/>
          </w:tcPr>
          <w:p w:rsidR="00301830" w:rsidRDefault="00893760">
            <w:r>
              <w:t>Top 3 active students</w:t>
            </w:r>
          </w:p>
        </w:tc>
        <w:tc>
          <w:tcPr>
            <w:tcW w:w="1728" w:type="dxa"/>
          </w:tcPr>
          <w:p w:rsidR="00301830" w:rsidRDefault="00893760">
            <w:r>
              <w:t>None</w:t>
            </w:r>
          </w:p>
        </w:tc>
        <w:tc>
          <w:tcPr>
            <w:tcW w:w="1728" w:type="dxa"/>
          </w:tcPr>
          <w:p w:rsidR="00301830" w:rsidRDefault="00893760">
            <w:r>
              <w:t>[{"name":"Maria","events_attended":4}]</w:t>
            </w:r>
          </w:p>
        </w:tc>
      </w:tr>
    </w:tbl>
    <w:p w:rsidR="00301830" w:rsidRDefault="00893760">
      <w:pPr>
        <w:pStyle w:val="Heading2"/>
      </w:pPr>
      <w:r>
        <w:t>6. Workflows</w:t>
      </w:r>
    </w:p>
    <w:p w:rsidR="00301830" w:rsidRDefault="00893760">
      <w:r>
        <w:t>Admin: Create Event -&gt; View Reports</w:t>
      </w:r>
    </w:p>
    <w:p w:rsidR="00301830" w:rsidRDefault="00893760">
      <w:r>
        <w:t>Student: Register -&gt; Attend -&gt; Feedback -&gt; Included in Reports</w:t>
      </w:r>
    </w:p>
    <w:p w:rsidR="00301830" w:rsidRDefault="00893760">
      <w:pPr>
        <w:pStyle w:val="Heading2"/>
      </w:pPr>
      <w:r>
        <w:t>7. Report Queries (SQL)</w:t>
      </w:r>
    </w:p>
    <w:p w:rsidR="00301830" w:rsidRDefault="00893760">
      <w:r>
        <w:t xml:space="preserve">SELECT e.title, </w:t>
      </w:r>
      <w:r>
        <w:t>COUNT(r.student_id) AS registrations FROM events e LEFT JOIN registrations r ON e.event_id = r.event_id GROUP BY e.event_id ORDER BY registrations DESC;</w:t>
      </w:r>
    </w:p>
    <w:p w:rsidR="00301830" w:rsidRDefault="00893760">
      <w:r>
        <w:t>SELECT s.name, COUNT(a.event_id) AS events_attended FROM students s JOIN attendance a ON s.student_id =</w:t>
      </w:r>
      <w:r>
        <w:t xml:space="preserve"> a.student_id WHERE a.status = 1 GROUP BY s.student_id;</w:t>
      </w:r>
    </w:p>
    <w:p w:rsidR="00301830" w:rsidRDefault="00893760">
      <w:r>
        <w:t>SELECT s.name, COUNT(a.event_id) AS events_attended FROM students s JOIN attendance a ON s.student_id = a.student_id WHERE a.status = 1 GROUP BY s.student_id ORDER BY events_attended DESC LIMIT 3;</w:t>
      </w:r>
    </w:p>
    <w:p w:rsidR="00301830" w:rsidRDefault="00893760">
      <w:pPr>
        <w:pStyle w:val="Heading2"/>
      </w:pPr>
      <w:r>
        <w:t xml:space="preserve">8. </w:t>
      </w:r>
      <w:r>
        <w:t>Sample Outputs (JSON)</w:t>
      </w:r>
    </w:p>
    <w:p w:rsidR="00301830" w:rsidRDefault="00893760">
      <w:r>
        <w:t>Event Popularity (/reports/events):</w:t>
      </w:r>
    </w:p>
    <w:p w:rsidR="00301830" w:rsidRDefault="00893760">
      <w:r>
        <w:t>[</w:t>
      </w:r>
      <w:r>
        <w:br/>
        <w:t xml:space="preserve">  { "event_id": 1, "title": "TechFest 2025", "registrations": 120 },</w:t>
      </w:r>
      <w:r>
        <w:br/>
        <w:t xml:space="preserve">  { "event_id": 2, "title": "AI Workshop", "registrations": 85 },</w:t>
      </w:r>
      <w:r>
        <w:br/>
        <w:t xml:space="preserve">  { "event_id": 3, "title": "Cultural Fest", "registrations":</w:t>
      </w:r>
      <w:r>
        <w:t xml:space="preserve"> 200 }</w:t>
      </w:r>
      <w:r>
        <w:br/>
        <w:t>]</w:t>
      </w:r>
    </w:p>
    <w:p w:rsidR="00301830" w:rsidRDefault="00893760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s_event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30" w:rsidRDefault="00893760">
      <w:r>
        <w:t>Student Participation (/reports/students):</w:t>
      </w:r>
    </w:p>
    <w:p w:rsidR="00301830" w:rsidRDefault="00893760">
      <w:r>
        <w:t>[</w:t>
      </w:r>
      <w:r>
        <w:br/>
        <w:t xml:space="preserve">  { "student_id": 101, "name": "Alice Johnson", "events_attended": 3 },</w:t>
      </w:r>
      <w:r>
        <w:br/>
        <w:t xml:space="preserve">  { "student_id": 102, "name": "Ravi Sharma", "events_attended": 2 },</w:t>
      </w:r>
      <w:r>
        <w:br/>
        <w:t xml:space="preserve">  { "student_id": 103, "name": "Maria Lopez", "events_atte</w:t>
      </w:r>
      <w:r>
        <w:t>nded": 4 }</w:t>
      </w:r>
      <w:r>
        <w:br/>
        <w:t>]</w:t>
      </w:r>
    </w:p>
    <w:p w:rsidR="00301830" w:rsidRDefault="00893760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s_studen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30" w:rsidRDefault="00893760">
      <w:r>
        <w:t>Top Students (/reports/top-students):</w:t>
      </w:r>
    </w:p>
    <w:p w:rsidR="00301830" w:rsidRDefault="00893760">
      <w:r>
        <w:t>[</w:t>
      </w:r>
      <w:r>
        <w:br/>
        <w:t xml:space="preserve">  { "student_id": 103, "name": "Maria Lopez", "events_attended": 4 },</w:t>
      </w:r>
      <w:r>
        <w:br/>
        <w:t xml:space="preserve">  { "student_id": 101, "name": "Alice Johnson", "events_attended": 3 },</w:t>
      </w:r>
      <w:r>
        <w:br/>
        <w:t xml:space="preserve">  { "student_id": 104, "name": "James Smith", "events_atten</w:t>
      </w:r>
      <w:r>
        <w:t>ded": 3 }</w:t>
      </w:r>
      <w:r>
        <w:br/>
        <w:t>]</w:t>
      </w:r>
    </w:p>
    <w:p w:rsidR="00301830" w:rsidRDefault="00893760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s_top_stud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30" w:rsidRDefault="00893760">
      <w:pPr>
        <w:pStyle w:val="Heading2"/>
      </w:pPr>
      <w:r>
        <w:t>9. UI Mockups (Wireframes)</w:t>
      </w:r>
    </w:p>
    <w:p w:rsidR="00301830" w:rsidRDefault="00893760">
      <w:r>
        <w:t>Admin Portal:</w:t>
      </w:r>
    </w:p>
    <w:p w:rsidR="00301830" w:rsidRDefault="00893760">
      <w:r>
        <w:rPr>
          <w:noProof/>
          <w:lang w:val="en-IN" w:eastAsia="en-IN"/>
        </w:rPr>
        <w:drawing>
          <wp:inline distT="0" distB="0" distL="0" distR="0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_adm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30" w:rsidRDefault="00893760">
      <w:r>
        <w:t>Student App:</w:t>
      </w:r>
    </w:p>
    <w:p w:rsidR="00301830" w:rsidRDefault="00893760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_stud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E2" w:rsidRDefault="006462E2"/>
    <w:p w:rsidR="006462E2" w:rsidRDefault="006462E2">
      <w:r>
        <w:t>AI Conversation screenshots:</w:t>
      </w:r>
    </w:p>
    <w:p w:rsidR="006462E2" w:rsidRDefault="006462E2"/>
    <w:p w:rsidR="006462E2" w:rsidRDefault="006462E2">
      <w:r>
        <w:rPr>
          <w:noProof/>
          <w:lang w:val="en-IN" w:eastAsia="en-IN"/>
        </w:rPr>
        <w:drawing>
          <wp:inline distT="0" distB="0" distL="0" distR="0">
            <wp:extent cx="54864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9-06 1715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E2" w:rsidRDefault="006462E2"/>
    <w:p w:rsidR="006462E2" w:rsidRDefault="006462E2"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2987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9-06 1719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2E2" w:rsidRDefault="006462E2"/>
    <w:p w:rsidR="006462E2" w:rsidRDefault="006462E2">
      <w:r w:rsidRPr="006462E2">
        <w:drawing>
          <wp:inline distT="0" distB="0" distL="0" distR="0" wp14:anchorId="379CCC69" wp14:editId="0A0A5C79">
            <wp:extent cx="5516880" cy="3314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01830"/>
    <w:rsid w:val="00326F90"/>
    <w:rsid w:val="006462E2"/>
    <w:rsid w:val="00893760"/>
    <w:rsid w:val="00AA1D8D"/>
    <w:rsid w:val="00B47730"/>
    <w:rsid w:val="00CB0664"/>
    <w:rsid w:val="00D72F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596A0"/>
  <w14:defaultImageDpi w14:val="300"/>
  <w15:docId w15:val="{09150770-3E7F-41C5-8413-27972473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C5259-29F9-4E34-8DE2-A27B4B1B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2025-09-06T11:57:00Z</dcterms:created>
  <dcterms:modified xsi:type="dcterms:W3CDTF">2025-09-06T11:57:00Z</dcterms:modified>
  <cp:category/>
</cp:coreProperties>
</file>